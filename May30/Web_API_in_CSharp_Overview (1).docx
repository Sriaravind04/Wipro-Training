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B380E" w14:textId="799E97C0" w:rsidR="00E71590" w:rsidRDefault="00000000">
      <w:pPr>
        <w:pStyle w:val="Title"/>
      </w:pPr>
      <w:r>
        <w:t>Overview of Web API in C#</w:t>
      </w:r>
    </w:p>
    <w:p w14:paraId="11222670" w14:textId="77777777" w:rsidR="00E71590" w:rsidRDefault="00000000">
      <w:pPr>
        <w:pStyle w:val="Heading1"/>
      </w:pPr>
      <w:r>
        <w:t>🚀 Introduction to Web API</w:t>
      </w:r>
    </w:p>
    <w:p w14:paraId="662956C0" w14:textId="77777777" w:rsidR="00E71590" w:rsidRDefault="00000000">
      <w:r>
        <w:t>A Web API (Application Programming Interface) in C# typically refers to the creation of HTTP-based services using ASP.NET Core Web API. These APIs allow client applications to communicate with server-side resources over HTTP using RESTful principles.</w:t>
      </w:r>
    </w:p>
    <w:p w14:paraId="5AF1E934" w14:textId="77777777" w:rsidR="00E71590" w:rsidRDefault="00000000">
      <w:pPr>
        <w:pStyle w:val="Heading1"/>
      </w:pPr>
      <w:r>
        <w:t>🔄 How Web API Works (Request Pipeline)</w:t>
      </w:r>
    </w:p>
    <w:p w14:paraId="0D8C477C" w14:textId="77777777" w:rsidR="00E71590" w:rsidRDefault="00000000">
      <w:r>
        <w:t>ASP.NET Core uses a middleware-based request pipeline:</w:t>
      </w:r>
      <w:r>
        <w:br/>
        <w:t>1. HTTP Request enters the Kestrel server.</w:t>
      </w:r>
      <w:r>
        <w:br/>
        <w:t>2. Middleware components process the request.</w:t>
      </w:r>
      <w:r>
        <w:br/>
        <w:t>3. Routing middleware maps to appropriate controller/action.</w:t>
      </w:r>
      <w:r>
        <w:br/>
        <w:t>4. Controller processes the logic and returns a response.</w:t>
      </w:r>
      <w:r>
        <w:br/>
        <w:t>5. Middleware handles the response back to client.</w:t>
      </w:r>
    </w:p>
    <w:p w14:paraId="599F207C" w14:textId="77777777" w:rsidR="00E71590" w:rsidRDefault="00000000">
      <w:pPr>
        <w:pStyle w:val="Heading1"/>
      </w:pPr>
      <w:r>
        <w:t>📂 Core Components of Web API</w:t>
      </w:r>
    </w:p>
    <w:p w14:paraId="48AE16FA" w14:textId="77777777" w:rsidR="00E71590" w:rsidRDefault="00000000">
      <w:r>
        <w:t>• Controllers: Handle HTTP requests and return responses.</w:t>
      </w:r>
    </w:p>
    <w:p w14:paraId="59B45E2B" w14:textId="77777777" w:rsidR="00E71590" w:rsidRDefault="00000000">
      <w:r>
        <w:t>• Models: Represent data and define the structure of request/response bodies.</w:t>
      </w:r>
    </w:p>
    <w:p w14:paraId="778D804B" w14:textId="77777777" w:rsidR="00E71590" w:rsidRDefault="00000000">
      <w:r>
        <w:t>• Routing: Maps URLs to controller actions.</w:t>
      </w:r>
    </w:p>
    <w:p w14:paraId="0A7FB3F0" w14:textId="77777777" w:rsidR="00E71590" w:rsidRDefault="00000000">
      <w:r>
        <w:t>• Services: Encapsulate business logic; used via Dependency Injection.</w:t>
      </w:r>
    </w:p>
    <w:p w14:paraId="6026A6DF" w14:textId="77777777" w:rsidR="00E71590" w:rsidRDefault="00000000">
      <w:r>
        <w:t>• Middleware: Software inserted in the pipeline to handle requests/responses globally.</w:t>
      </w:r>
    </w:p>
    <w:p w14:paraId="45DCAB0D" w14:textId="77777777" w:rsidR="00E71590" w:rsidRDefault="00000000">
      <w:pPr>
        <w:pStyle w:val="Heading1"/>
      </w:pPr>
      <w:r>
        <w:t>🧭 Routing in Web API</w:t>
      </w:r>
    </w:p>
    <w:p w14:paraId="3D9AFD18" w14:textId="77777777" w:rsidR="00E71590" w:rsidRDefault="00000000">
      <w:r>
        <w:t>• Conventional Routing: Defined in Startup.cs as a pattern.</w:t>
      </w:r>
      <w:r>
        <w:br/>
        <w:t>• Attribute Routing: Decorate controller methods with route attributes.</w:t>
      </w:r>
    </w:p>
    <w:p w14:paraId="7DEC66B8" w14:textId="77777777" w:rsidR="00E71590" w:rsidRDefault="00000000">
      <w:r>
        <w:t>[HttpGet("{id}")]</w:t>
      </w:r>
      <w:r>
        <w:br/>
        <w:t xml:space="preserve">public IActionResult </w:t>
      </w:r>
      <w:proofErr w:type="gramStart"/>
      <w:r>
        <w:t>GetProduct(</w:t>
      </w:r>
      <w:proofErr w:type="gramEnd"/>
      <w:r>
        <w:t xml:space="preserve">int id) </w:t>
      </w:r>
      <w:proofErr w:type="gramStart"/>
      <w:r>
        <w:t>{ ...</w:t>
      </w:r>
      <w:proofErr w:type="gramEnd"/>
      <w:r>
        <w:t xml:space="preserve"> }</w:t>
      </w:r>
    </w:p>
    <w:p w14:paraId="70DC671A" w14:textId="672A2516" w:rsidR="00A70424" w:rsidRDefault="00A70424">
      <w:r>
        <w:rPr>
          <w:noProof/>
        </w:rPr>
        <w:lastRenderedPageBreak/>
        <w:drawing>
          <wp:inline distT="0" distB="0" distL="0" distR="0" wp14:anchorId="0AFA4BC9" wp14:editId="371D49A2">
            <wp:extent cx="5486400" cy="2902585"/>
            <wp:effectExtent l="0" t="0" r="0" b="0"/>
            <wp:docPr id="154152209" name="Picture 1" descr="Understand the Web/REST API: Asp.Net Core Web API in C# | by Jeslur Rahman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 the Web/REST API: Asp.Net Core Web API in C# | by Jeslur Rahman 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9B59" w14:textId="77777777" w:rsidR="00E71590" w:rsidRDefault="00000000">
      <w:pPr>
        <w:pStyle w:val="Heading1"/>
      </w:pPr>
      <w:r>
        <w:t>🛠️ CRUD Example - ProductsController</w:t>
      </w:r>
    </w:p>
    <w:p w14:paraId="7DADA4EE" w14:textId="77777777" w:rsidR="00E71590" w:rsidRDefault="00000000">
      <w:r>
        <w:t>[ApiController]</w:t>
      </w:r>
      <w:r>
        <w:br/>
        <w:t>[Route("api/[controller]")]</w:t>
      </w:r>
      <w:r>
        <w:br/>
        <w:t>public class ProductsController : ControllerBase</w:t>
      </w:r>
      <w:r>
        <w:br/>
        <w:t>{</w:t>
      </w:r>
      <w:r>
        <w:br/>
        <w:t xml:space="preserve">    private readonly IProductService _service;</w:t>
      </w:r>
      <w:r>
        <w:br/>
      </w:r>
      <w:r>
        <w:br/>
        <w:t xml:space="preserve">    public ProductsController(IProductService service) =&gt; _service = service;</w:t>
      </w:r>
      <w:r>
        <w:br/>
      </w:r>
      <w:r>
        <w:br/>
        <w:t xml:space="preserve">    [HttpGet] public IActionResult Get() =&gt; Ok(_service.GetAll());</w:t>
      </w:r>
      <w:r>
        <w:br/>
        <w:t xml:space="preserve">    [HttpGet("{id}")] public IActionResult Get(int id) =&gt; Ok(_service.Get(id));</w:t>
      </w:r>
      <w:r>
        <w:br/>
        <w:t xml:space="preserve">    [HttpPost] public IActionResult Create(Product p) =&gt; Ok(_service.Create(p));</w:t>
      </w:r>
      <w:r>
        <w:br/>
        <w:t xml:space="preserve">    [HttpPut("{id}")] public IActionResult Update(int id, Product p) =&gt; Ok(_service.Update(id, p));</w:t>
      </w:r>
      <w:r>
        <w:br/>
        <w:t xml:space="preserve">    [HttpDelete("{id}")] public IActionResult Delete(int id) =&gt; Ok(_service.Delete(id));</w:t>
      </w:r>
      <w:r>
        <w:br/>
        <w:t>}</w:t>
      </w:r>
    </w:p>
    <w:p w14:paraId="099D4B8E" w14:textId="77777777" w:rsidR="00E71590" w:rsidRDefault="00000000">
      <w:pPr>
        <w:pStyle w:val="Heading1"/>
      </w:pPr>
      <w:r>
        <w:t>📦 Serialization &amp; Content Negotiation</w:t>
      </w:r>
    </w:p>
    <w:p w14:paraId="72683B42" w14:textId="77777777" w:rsidR="00E71590" w:rsidRDefault="00000000">
      <w:r>
        <w:t>ASP.NET Core Web API supports automatic serialization of data (usually JSON). It uses formatters to determine how to return responses based on Accept headers sent by the client.</w:t>
      </w:r>
      <w:r>
        <w:br/>
        <w:t>Popular serializers: System.Text.Json (default), Newtonsoft.Json (optional).</w:t>
      </w:r>
    </w:p>
    <w:p w14:paraId="23B6476B" w14:textId="77777777" w:rsidR="00E71590" w:rsidRDefault="00000000">
      <w:pPr>
        <w:pStyle w:val="Heading1"/>
      </w:pPr>
      <w:r>
        <w:lastRenderedPageBreak/>
        <w:t>🔗 Dependency Injection (DI)</w:t>
      </w:r>
    </w:p>
    <w:p w14:paraId="22DE91D7" w14:textId="77777777" w:rsidR="00E71590" w:rsidRDefault="00000000">
      <w:r>
        <w:t>ASP.NET Core has built-in DI. Services are registered in Startup.cs (or Program.cs in .NET 6+) and injected into controllers.</w:t>
      </w:r>
      <w:r>
        <w:br/>
        <w:t>Example: services.AddScoped&lt;IProductService, ProductService&gt;();</w:t>
      </w:r>
    </w:p>
    <w:p w14:paraId="4F8DA0E6" w14:textId="77777777" w:rsidR="00E71590" w:rsidRDefault="00000000">
      <w:pPr>
        <w:pStyle w:val="Heading1"/>
      </w:pPr>
      <w:r>
        <w:t>🧬 Versioning Web APIs</w:t>
      </w:r>
    </w:p>
    <w:p w14:paraId="07626F73" w14:textId="77777777" w:rsidR="00E71590" w:rsidRDefault="00000000">
      <w:r>
        <w:t>To support multiple versions:</w:t>
      </w:r>
      <w:r>
        <w:br/>
        <w:t>• Use URL path (api/v1/products)</w:t>
      </w:r>
      <w:r>
        <w:br/>
        <w:t>• Use query string (?api-version=1.0)</w:t>
      </w:r>
      <w:r>
        <w:br/>
        <w:t>• Use custom headers.</w:t>
      </w:r>
    </w:p>
    <w:p w14:paraId="665A44B9" w14:textId="77777777" w:rsidR="00E71590" w:rsidRDefault="00000000">
      <w:pPr>
        <w:pStyle w:val="Heading1"/>
      </w:pPr>
      <w:r>
        <w:t>🔐 Securing Web API (Intro to JWT)</w:t>
      </w:r>
    </w:p>
    <w:p w14:paraId="300B6505" w14:textId="77777777" w:rsidR="00E71590" w:rsidRDefault="00000000">
      <w:r>
        <w:t>JWT (JSON Web Tokens) are used for securing APIs. After login, the server issues a signed token. The client sends it in the Authorization header for subsequent requests.</w:t>
      </w:r>
      <w:r>
        <w:br/>
        <w:t>Use middleware like: app.UseAuthentication(); app.UseAuthorization();</w:t>
      </w:r>
    </w:p>
    <w:p w14:paraId="402F354D" w14:textId="77777777" w:rsidR="00E71590" w:rsidRDefault="00000000">
      <w:pPr>
        <w:pStyle w:val="Heading1"/>
      </w:pPr>
      <w:r>
        <w:t>🧪 Testing &amp; Debugging APIs</w:t>
      </w:r>
    </w:p>
    <w:p w14:paraId="6E1CA58F" w14:textId="77777777" w:rsidR="00E71590" w:rsidRDefault="00000000">
      <w:r>
        <w:t>• Tools: Postman, Swagger UI, curl</w:t>
      </w:r>
      <w:r>
        <w:br/>
        <w:t>• Use unit tests with xUnit and integration tests with TestServer</w:t>
      </w:r>
      <w:r>
        <w:br/>
        <w:t>• Debug using breakpoints and logs (ILogger)</w:t>
      </w:r>
    </w:p>
    <w:p w14:paraId="5C084FF1" w14:textId="77777777" w:rsidR="00E71590" w:rsidRDefault="00000000">
      <w:pPr>
        <w:pStyle w:val="Heading1"/>
      </w:pPr>
      <w:r>
        <w:t>🚀 Deployment Options</w:t>
      </w:r>
    </w:p>
    <w:p w14:paraId="45EFA718" w14:textId="77777777" w:rsidR="00E71590" w:rsidRDefault="00000000">
      <w:r>
        <w:t>ASP.NET Core Web API can be deployed on:</w:t>
      </w:r>
      <w:r>
        <w:br/>
        <w:t>• IIS (Internet Information Services)</w:t>
      </w:r>
      <w:r>
        <w:br/>
        <w:t>• Linux (via Kestrel and Nginx)</w:t>
      </w:r>
      <w:r>
        <w:br/>
        <w:t>• Azure App Service</w:t>
      </w:r>
      <w:r>
        <w:br/>
        <w:t>• Docker containers</w:t>
      </w:r>
    </w:p>
    <w:p w14:paraId="6167A21A" w14:textId="384DE201" w:rsidR="00E71590" w:rsidRDefault="00E71590"/>
    <w:sectPr w:rsidR="00E715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875934">
    <w:abstractNumId w:val="8"/>
  </w:num>
  <w:num w:numId="2" w16cid:durableId="1577085123">
    <w:abstractNumId w:val="6"/>
  </w:num>
  <w:num w:numId="3" w16cid:durableId="1905218448">
    <w:abstractNumId w:val="5"/>
  </w:num>
  <w:num w:numId="4" w16cid:durableId="1629048227">
    <w:abstractNumId w:val="4"/>
  </w:num>
  <w:num w:numId="5" w16cid:durableId="1501772992">
    <w:abstractNumId w:val="7"/>
  </w:num>
  <w:num w:numId="6" w16cid:durableId="1381398098">
    <w:abstractNumId w:val="3"/>
  </w:num>
  <w:num w:numId="7" w16cid:durableId="989165168">
    <w:abstractNumId w:val="2"/>
  </w:num>
  <w:num w:numId="8" w16cid:durableId="1401902392">
    <w:abstractNumId w:val="1"/>
  </w:num>
  <w:num w:numId="9" w16cid:durableId="37338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B70D9"/>
    <w:rsid w:val="00784C1B"/>
    <w:rsid w:val="00A70424"/>
    <w:rsid w:val="00AA1D8D"/>
    <w:rsid w:val="00B47730"/>
    <w:rsid w:val="00C560B2"/>
    <w:rsid w:val="00CB0664"/>
    <w:rsid w:val="00E71590"/>
    <w:rsid w:val="00EA2D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53937"/>
  <w14:defaultImageDpi w14:val="300"/>
  <w15:docId w15:val="{1F3C176D-0162-4B8D-91AA-F06DBD4D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27872 - Sri Aravind</cp:lastModifiedBy>
  <cp:revision>3</cp:revision>
  <dcterms:created xsi:type="dcterms:W3CDTF">2025-05-30T05:04:00Z</dcterms:created>
  <dcterms:modified xsi:type="dcterms:W3CDTF">2025-05-30T05:05:00Z</dcterms:modified>
  <cp:category/>
</cp:coreProperties>
</file>